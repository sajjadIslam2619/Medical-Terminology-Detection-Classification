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</w:t>
      </w:r>
    </w:p>
    <w:p>
      <w:r>
        <w:t xml:space="preserve"> </w:t>
      </w:r>
      <w:r>
        <w:rPr>
          <w:highlight w:val="default"/>
        </w:rPr>
        <w:t xml:space="preserve">He </w:t>
      </w:r>
      <w:r>
        <w:rPr>
          <w:highlight w:val="default"/>
        </w:rPr>
        <w:t xml:space="preserve">was </w:t>
      </w:r>
      <w:r>
        <w:rPr>
          <w:highlight w:val="default"/>
        </w:rPr>
        <w:t xml:space="preserve">admitted </w:t>
      </w:r>
      <w:r>
        <w:rPr>
          <w:highlight w:val="default"/>
        </w:rPr>
        <w:t xml:space="preserve">, </w:t>
      </w:r>
      <w:r>
        <w:rPr>
          <w:highlight w:val="default"/>
        </w:rPr>
        <w:t xml:space="preserve">taken </w:t>
      </w:r>
      <w:r>
        <w:rPr>
          <w:highlight w:val="default"/>
        </w:rPr>
        <w:t xml:space="preserve">to </w:t>
      </w:r>
      <w:r>
        <w:rPr>
          <w:highlight w:val="default"/>
        </w:rPr>
        <w:t xml:space="preserve">the </w:t>
      </w:r>
      <w:r>
        <w:rPr>
          <w:highlight w:val="default"/>
        </w:rPr>
        <w:t xml:space="preserve">operating </w:t>
      </w:r>
      <w:r>
        <w:rPr>
          <w:highlight w:val="default"/>
        </w:rPr>
        <w:t xml:space="preserve">room </w:t>
      </w:r>
      <w:r>
        <w:rPr>
          <w:highlight w:val="default"/>
        </w:rPr>
        <w:t xml:space="preserve">where </w:t>
      </w:r>
      <w:r>
        <w:rPr>
          <w:highlight w:val="default"/>
        </w:rPr>
        <w:t xml:space="preserve">he </w:t>
      </w:r>
      <w:r>
        <w:rPr>
          <w:highlight w:val="default"/>
        </w:rPr>
        <w:t xml:space="preserve">underwent </w:t>
      </w:r>
      <w:r>
        <w:rPr>
          <w:highlight w:val="red"/>
        </w:rPr>
        <w:t xml:space="preserve">L5 </w:t>
      </w:r>
      <w:r>
        <w:rPr>
          <w:highlight w:val="red"/>
        </w:rPr>
        <w:t xml:space="preserve">- </w:t>
      </w:r>
      <w:r>
        <w:rPr>
          <w:highlight w:val="red"/>
        </w:rPr>
        <w:t xml:space="preserve">S1 </w:t>
      </w:r>
      <w:r>
        <w:rPr>
          <w:highlight w:val="red"/>
        </w:rPr>
        <w:t xml:space="preserve">right </w:t>
      </w:r>
      <w:r>
        <w:rPr>
          <w:highlight w:val="red"/>
        </w:rPr>
        <w:t xml:space="preserve">hemilaminectomy </w:t>
      </w:r>
      <w:r>
        <w:rPr>
          <w:highlight w:val="default"/>
        </w:rPr>
        <w:t xml:space="preserve">and </w:t>
      </w:r>
      <w:r>
        <w:rPr>
          <w:highlight w:val="red"/>
        </w:rPr>
        <w:t xml:space="preserve">discectomy </w:t>
      </w:r>
      <w:r>
        <w:rPr>
          <w:highlight w:val="default"/>
        </w:rP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